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6A0BF" w14:textId="77777777" w:rsidR="005273BA" w:rsidRPr="00463B98" w:rsidRDefault="00000000">
      <w:pPr>
        <w:pStyle w:val="Ttulo"/>
        <w:rPr>
          <w:lang w:val="es-CL"/>
        </w:rPr>
      </w:pPr>
      <w:r w:rsidRPr="00463B98">
        <w:rPr>
          <w:lang w:val="es-CL"/>
        </w:rPr>
        <w:t>Actividades de Python - Competencia en Clases</w:t>
      </w:r>
    </w:p>
    <w:p w14:paraId="0CF1A5D1" w14:textId="77777777" w:rsidR="005273BA" w:rsidRPr="00463B98" w:rsidRDefault="00000000">
      <w:pPr>
        <w:pStyle w:val="Ttulo1"/>
        <w:rPr>
          <w:lang w:val="es-CL"/>
        </w:rPr>
      </w:pPr>
      <w:r w:rsidRPr="00463B98">
        <w:rPr>
          <w:lang w:val="es-CL"/>
        </w:rPr>
        <w:t>Ejercicio 1: Contador de pares e impares</w:t>
      </w:r>
    </w:p>
    <w:p w14:paraId="1E360771" w14:textId="5DCC8C50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  <w:t>Objetivo:</w:t>
      </w:r>
      <w:r w:rsidRPr="00463B98">
        <w:rPr>
          <w:lang w:val="es-CL"/>
        </w:rPr>
        <w:br/>
        <w:t>Practicar lectura de entradas, bucles, condicionales y formato de impresión.</w:t>
      </w:r>
      <w:r w:rsidRPr="00463B98">
        <w:rPr>
          <w:lang w:val="es-CL"/>
        </w:rPr>
        <w:br/>
        <w:t>Enunciado:</w:t>
      </w:r>
      <w:r w:rsidRPr="00463B98">
        <w:rPr>
          <w:lang w:val="es-CL"/>
        </w:rPr>
        <w:br/>
        <w:t>Lee un entero N y luego N números enteros. Imprime cuántos son pares y cuántos impares,</w:t>
      </w:r>
      <w:r w:rsidRPr="00463B98">
        <w:rPr>
          <w:lang w:val="es-CL"/>
        </w:rPr>
        <w:br/>
        <w:t>y además la lista de pares ordenada (si no hay, queda vacía).</w:t>
      </w:r>
      <w:r w:rsidRPr="00463B98">
        <w:rPr>
          <w:lang w:val="es-CL"/>
        </w:rPr>
        <w:br/>
        <w:t>Entr</w:t>
      </w:r>
      <w:r w:rsidR="00134EAA">
        <w:rPr>
          <w:lang w:val="es-CL"/>
        </w:rPr>
        <w:t>a</w:t>
      </w:r>
      <w:r w:rsidRPr="00463B98">
        <w:rPr>
          <w:lang w:val="es-CL"/>
        </w:rPr>
        <w:t>da:</w:t>
      </w:r>
      <w:r w:rsidRPr="00463B98">
        <w:rPr>
          <w:lang w:val="es-CL"/>
        </w:rPr>
        <w:br/>
        <w:t>N</w:t>
      </w:r>
      <w:r w:rsidRPr="00463B98">
        <w:rPr>
          <w:lang w:val="es-CL"/>
        </w:rPr>
        <w:br/>
        <w:t>n1</w:t>
      </w:r>
      <w:r w:rsidRPr="00463B98">
        <w:rPr>
          <w:lang w:val="es-CL"/>
        </w:rPr>
        <w:br/>
        <w:t>n2</w:t>
      </w:r>
      <w:r w:rsidRPr="00463B98">
        <w:rPr>
          <w:lang w:val="es-CL"/>
        </w:rPr>
        <w:br/>
        <w:t>...</w:t>
      </w:r>
      <w:r w:rsidRPr="00463B98">
        <w:rPr>
          <w:lang w:val="es-CL"/>
        </w:rPr>
        <w:br/>
      </w:r>
      <w:proofErr w:type="spellStart"/>
      <w:r w:rsidRPr="00463B98">
        <w:rPr>
          <w:lang w:val="es-CL"/>
        </w:rPr>
        <w:t>nN</w:t>
      </w:r>
      <w:proofErr w:type="spellEnd"/>
      <w:r w:rsidRPr="00463B98">
        <w:rPr>
          <w:lang w:val="es-CL"/>
        </w:rPr>
        <w:br/>
        <w:t>Salida esperada:</w:t>
      </w:r>
      <w:r w:rsidRPr="00463B98">
        <w:rPr>
          <w:lang w:val="es-CL"/>
        </w:rPr>
        <w:br/>
        <w:t>PARES: &lt;</w:t>
      </w:r>
      <w:proofErr w:type="spellStart"/>
      <w:r w:rsidRPr="00463B98">
        <w:rPr>
          <w:lang w:val="es-CL"/>
        </w:rPr>
        <w:t>cantidad_pares</w:t>
      </w:r>
      <w:proofErr w:type="spellEnd"/>
      <w:r w:rsidRPr="00463B98">
        <w:rPr>
          <w:lang w:val="es-CL"/>
        </w:rPr>
        <w:t>&gt;</w:t>
      </w:r>
      <w:r w:rsidRPr="00463B98">
        <w:rPr>
          <w:lang w:val="es-CL"/>
        </w:rPr>
        <w:br/>
        <w:t>IMPARES: &lt;</w:t>
      </w:r>
      <w:proofErr w:type="spellStart"/>
      <w:r w:rsidRPr="00463B98">
        <w:rPr>
          <w:lang w:val="es-CL"/>
        </w:rPr>
        <w:t>cantidad_impares</w:t>
      </w:r>
      <w:proofErr w:type="spellEnd"/>
      <w:r w:rsidRPr="00463B98">
        <w:rPr>
          <w:lang w:val="es-CL"/>
        </w:rPr>
        <w:t>&gt;</w:t>
      </w:r>
      <w:r w:rsidRPr="00463B98">
        <w:rPr>
          <w:lang w:val="es-CL"/>
        </w:rPr>
        <w:br/>
        <w:t>LISTA_PARES: [a, b, c]</w:t>
      </w:r>
      <w:r w:rsidRPr="00463B98">
        <w:rPr>
          <w:lang w:val="es-CL"/>
        </w:rPr>
        <w:br/>
        <w:t>Ejemplo:</w:t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6</w:t>
      </w:r>
      <w:r w:rsidRPr="00463B98">
        <w:rPr>
          <w:lang w:val="es-CL"/>
        </w:rPr>
        <w:br/>
        <w:t>5</w:t>
      </w:r>
      <w:r w:rsidRPr="00463B98">
        <w:rPr>
          <w:lang w:val="es-CL"/>
        </w:rPr>
        <w:br/>
        <w:t>8</w:t>
      </w:r>
      <w:r w:rsidRPr="00463B98">
        <w:rPr>
          <w:lang w:val="es-CL"/>
        </w:rPr>
        <w:br/>
        <w:t>12</w:t>
      </w:r>
      <w:r w:rsidRPr="00463B98">
        <w:rPr>
          <w:lang w:val="es-CL"/>
        </w:rPr>
        <w:br/>
        <w:t>3</w:t>
      </w:r>
      <w:r w:rsidRPr="00463B98">
        <w:rPr>
          <w:lang w:val="es-CL"/>
        </w:rPr>
        <w:br/>
        <w:t>0</w:t>
      </w:r>
      <w:r w:rsidRPr="00463B98">
        <w:rPr>
          <w:lang w:val="es-CL"/>
        </w:rPr>
        <w:br/>
        <w:t>7</w:t>
      </w:r>
      <w:r w:rsidRPr="00463B98">
        <w:rPr>
          <w:lang w:val="es-CL"/>
        </w:rPr>
        <w:br/>
        <w:t>Salida:</w:t>
      </w:r>
      <w:r w:rsidRPr="00463B98">
        <w:rPr>
          <w:lang w:val="es-CL"/>
        </w:rPr>
        <w:br/>
        <w:t>PARES: 3</w:t>
      </w:r>
      <w:r w:rsidRPr="00463B98">
        <w:rPr>
          <w:lang w:val="es-CL"/>
        </w:rPr>
        <w:br/>
        <w:t>IMPARES: 3</w:t>
      </w:r>
      <w:r w:rsidRPr="00463B98">
        <w:rPr>
          <w:lang w:val="es-CL"/>
        </w:rPr>
        <w:br/>
        <w:t>LISTA_PARES: [0, 8, 12]</w:t>
      </w:r>
    </w:p>
    <w:p w14:paraId="19C8359F" w14:textId="77777777" w:rsidR="005273BA" w:rsidRDefault="00000000">
      <w:pPr>
        <w:pStyle w:val="Ttulo2"/>
      </w:pPr>
      <w:r>
        <w:t xml:space="preserve">Plantilla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sugerida</w:t>
      </w:r>
      <w:proofErr w:type="spellEnd"/>
      <w:r>
        <w:t>:</w:t>
      </w:r>
    </w:p>
    <w:p w14:paraId="30BDD7C0" w14:textId="67D790C4" w:rsidR="005273BA" w:rsidRPr="00463B98" w:rsidRDefault="00000000">
      <w:pPr>
        <w:rPr>
          <w:lang w:val="es-CL"/>
        </w:rPr>
      </w:pPr>
      <w:r>
        <w:br/>
      </w:r>
    </w:p>
    <w:p w14:paraId="7E21A309" w14:textId="77777777" w:rsidR="00134EAA" w:rsidRDefault="00134EA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s-CL"/>
        </w:rPr>
      </w:pPr>
      <w:r>
        <w:rPr>
          <w:lang w:val="es-CL"/>
        </w:rPr>
        <w:br w:type="page"/>
      </w:r>
    </w:p>
    <w:p w14:paraId="7E0AA30F" w14:textId="3F56C072" w:rsidR="005273BA" w:rsidRPr="00463B98" w:rsidRDefault="00000000">
      <w:pPr>
        <w:pStyle w:val="Ttulo1"/>
        <w:rPr>
          <w:lang w:val="es-CL"/>
        </w:rPr>
      </w:pPr>
      <w:r w:rsidRPr="00463B98">
        <w:rPr>
          <w:lang w:val="es-CL"/>
        </w:rPr>
        <w:lastRenderedPageBreak/>
        <w:t>Ejercicio 2: Palabra espejo</w:t>
      </w:r>
    </w:p>
    <w:p w14:paraId="38CBF011" w14:textId="4C3C1256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  <w:t>Objetivo:</w:t>
      </w:r>
      <w:r w:rsidRPr="00463B98">
        <w:rPr>
          <w:lang w:val="es-CL"/>
        </w:rPr>
        <w:br/>
        <w:t>Practicar manejo de cadenas, condicionales y comparación de texto.</w:t>
      </w:r>
      <w:r w:rsidRPr="00463B98">
        <w:rPr>
          <w:lang w:val="es-CL"/>
        </w:rPr>
        <w:br/>
        <w:t>Enunciado:</w:t>
      </w:r>
      <w:r w:rsidRPr="00463B98">
        <w:rPr>
          <w:lang w:val="es-CL"/>
        </w:rPr>
        <w:br/>
        <w:t>Lee una palabra y:</w:t>
      </w:r>
      <w:r w:rsidRPr="00463B98">
        <w:rPr>
          <w:lang w:val="es-CL"/>
        </w:rPr>
        <w:br/>
        <w:t>1) Imprime la palabra al revés.</w:t>
      </w:r>
      <w:r w:rsidRPr="00463B98">
        <w:rPr>
          <w:lang w:val="es-CL"/>
        </w:rPr>
        <w:br/>
        <w:t>2) Indica si es palíndromo (se lee igual al derecho y al revés, sin cambiar mayúsculas/minúsculas).</w:t>
      </w:r>
      <w:r w:rsidRPr="00463B98">
        <w:rPr>
          <w:lang w:val="es-CL"/>
        </w:rPr>
        <w:br/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&lt;palabra&gt;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 esperada:</w:t>
      </w:r>
      <w:r w:rsidRPr="00463B98">
        <w:rPr>
          <w:lang w:val="es-CL"/>
        </w:rPr>
        <w:br/>
        <w:t>AL_REVES: &lt;</w:t>
      </w:r>
      <w:proofErr w:type="spellStart"/>
      <w:r w:rsidRPr="00463B98">
        <w:rPr>
          <w:lang w:val="es-CL"/>
        </w:rPr>
        <w:t>texto_invertido</w:t>
      </w:r>
      <w:proofErr w:type="spellEnd"/>
      <w:r w:rsidRPr="00463B98">
        <w:rPr>
          <w:lang w:val="es-CL"/>
        </w:rPr>
        <w:t>&gt;</w:t>
      </w:r>
      <w:r w:rsidRPr="00463B98">
        <w:rPr>
          <w:lang w:val="es-CL"/>
        </w:rPr>
        <w:br/>
        <w:t>PALINDROMO: &lt;SI|NO&gt;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Ejemplo:</w:t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reconocer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Salida:</w:t>
      </w:r>
      <w:r w:rsidRPr="00463B98">
        <w:rPr>
          <w:lang w:val="es-CL"/>
        </w:rPr>
        <w:br/>
        <w:t>AL_REVES: reconocer</w:t>
      </w:r>
      <w:r w:rsidRPr="00463B98">
        <w:rPr>
          <w:lang w:val="es-CL"/>
        </w:rPr>
        <w:br/>
        <w:t>PALINDROMO: SI</w:t>
      </w:r>
      <w:r w:rsidRPr="00463B98">
        <w:rPr>
          <w:lang w:val="es-CL"/>
        </w:rPr>
        <w:br/>
      </w:r>
    </w:p>
    <w:p w14:paraId="02C59C50" w14:textId="77777777" w:rsidR="005273BA" w:rsidRPr="00463B98" w:rsidRDefault="00000000">
      <w:pPr>
        <w:pStyle w:val="Ttulo2"/>
        <w:rPr>
          <w:lang w:val="es-CL"/>
        </w:rPr>
      </w:pPr>
      <w:r w:rsidRPr="00463B98">
        <w:rPr>
          <w:lang w:val="es-CL"/>
        </w:rPr>
        <w:t>Plantilla de código sugerida:</w:t>
      </w:r>
    </w:p>
    <w:p w14:paraId="720A5E42" w14:textId="53D99135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</w:r>
      <w:r w:rsidRPr="00463B98">
        <w:rPr>
          <w:lang w:val="es-CL"/>
        </w:rPr>
        <w:br/>
      </w:r>
    </w:p>
    <w:p w14:paraId="0C53B7CF" w14:textId="77777777" w:rsidR="00134EAA" w:rsidRDefault="00134EA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s-CL"/>
        </w:rPr>
      </w:pPr>
      <w:r>
        <w:rPr>
          <w:lang w:val="es-CL"/>
        </w:rPr>
        <w:br w:type="page"/>
      </w:r>
    </w:p>
    <w:p w14:paraId="12CF08D6" w14:textId="6B78975D" w:rsidR="005273BA" w:rsidRPr="00463B98" w:rsidRDefault="00000000">
      <w:pPr>
        <w:pStyle w:val="Ttulo1"/>
        <w:rPr>
          <w:lang w:val="es-CL"/>
        </w:rPr>
      </w:pPr>
      <w:r w:rsidRPr="00463B98">
        <w:rPr>
          <w:lang w:val="es-CL"/>
        </w:rPr>
        <w:lastRenderedPageBreak/>
        <w:t>Ejercicio 3: Ruta en grilla 5x5</w:t>
      </w:r>
    </w:p>
    <w:p w14:paraId="4777BB8F" w14:textId="1BDFE940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  <w:t>Objetivo:</w:t>
      </w:r>
      <w:r w:rsidRPr="00463B98">
        <w:rPr>
          <w:lang w:val="es-CL"/>
        </w:rPr>
        <w:br/>
        <w:t>Practicar bucles, condiciones y manejo de coordenadas.</w:t>
      </w:r>
      <w:r w:rsidRPr="00463B98">
        <w:rPr>
          <w:lang w:val="es-CL"/>
        </w:rPr>
        <w:br/>
      </w:r>
      <w:r w:rsidRPr="00463B98">
        <w:rPr>
          <w:lang w:val="es-CL"/>
        </w:rPr>
        <w:br/>
        <w:t>Enunciado:</w:t>
      </w:r>
      <w:r w:rsidRPr="00463B98">
        <w:rPr>
          <w:lang w:val="es-CL"/>
        </w:rPr>
        <w:br/>
        <w:t>El jugador parte en (0,0) dentro de una grilla 5x5 (coordenadas 0..4).</w:t>
      </w:r>
      <w:r w:rsidRPr="00463B98">
        <w:rPr>
          <w:lang w:val="es-CL"/>
        </w:rPr>
        <w:br/>
        <w:t>Recibe una cadena con movimientos:</w:t>
      </w:r>
      <w:r w:rsidRPr="00463B98">
        <w:rPr>
          <w:lang w:val="es-CL"/>
        </w:rPr>
        <w:br/>
        <w:t>U (arriba), D (abajo), L (izquierda), R (derecha).</w:t>
      </w:r>
      <w:r w:rsidRPr="00463B98">
        <w:rPr>
          <w:lang w:val="es-CL"/>
        </w:rPr>
        <w:br/>
        <w:t>Si un movimiento lo saca de la grilla, se ignora.</w:t>
      </w:r>
      <w:r w:rsidRPr="00463B98">
        <w:rPr>
          <w:lang w:val="es-CL"/>
        </w:rPr>
        <w:br/>
        <w:t>Al final, imprime posición final y pasos válidos (movimientos que sí cambiaron la posición).</w:t>
      </w:r>
      <w:r w:rsidRPr="00463B98">
        <w:rPr>
          <w:lang w:val="es-CL"/>
        </w:rPr>
        <w:br/>
        <w:t>Entrada:</w:t>
      </w:r>
      <w:r w:rsidR="00134EAA">
        <w:rPr>
          <w:lang w:val="es-CL"/>
        </w:rPr>
        <w:t xml:space="preserve"> </w:t>
      </w:r>
      <w:r w:rsidRPr="00463B98">
        <w:rPr>
          <w:lang w:val="es-CL"/>
        </w:rPr>
        <w:t>&lt;ruta&gt;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 esperada:</w:t>
      </w:r>
      <w:r w:rsidRPr="00463B98">
        <w:rPr>
          <w:lang w:val="es-CL"/>
        </w:rPr>
        <w:br/>
        <w:t>POSICION_FINAL: (</w:t>
      </w:r>
      <w:proofErr w:type="spellStart"/>
      <w:r w:rsidRPr="00463B98">
        <w:rPr>
          <w:lang w:val="es-CL"/>
        </w:rPr>
        <w:t>x,y</w:t>
      </w:r>
      <w:proofErr w:type="spellEnd"/>
      <w:r w:rsidRPr="00463B98">
        <w:rPr>
          <w:lang w:val="es-CL"/>
        </w:rPr>
        <w:t>)</w:t>
      </w:r>
      <w:r w:rsidRPr="00463B98">
        <w:rPr>
          <w:lang w:val="es-CL"/>
        </w:rPr>
        <w:br/>
        <w:t>PASOS_VALIDOS: &lt;k&gt;</w:t>
      </w:r>
      <w:r w:rsidRPr="00463B98">
        <w:rPr>
          <w:lang w:val="es-CL"/>
        </w:rPr>
        <w:br/>
      </w:r>
      <w:r w:rsidRPr="00463B98">
        <w:rPr>
          <w:lang w:val="es-CL"/>
        </w:rPr>
        <w:br/>
        <w:t>Ejemplo:</w:t>
      </w:r>
      <w:r w:rsidRPr="00463B98">
        <w:rPr>
          <w:lang w:val="es-CL"/>
        </w:rPr>
        <w:br/>
        <w:t>Entrada:</w:t>
      </w:r>
      <w:r w:rsidRPr="00463B98">
        <w:rPr>
          <w:lang w:val="es-CL"/>
        </w:rPr>
        <w:br/>
        <w:t>RRRUUULLDD</w:t>
      </w:r>
      <w:r w:rsidRPr="00463B98">
        <w:rPr>
          <w:lang w:val="es-CL"/>
        </w:rPr>
        <w:br/>
      </w:r>
      <w:r w:rsidRPr="00463B98">
        <w:rPr>
          <w:lang w:val="es-CL"/>
        </w:rPr>
        <w:br/>
        <w:t>Salida:</w:t>
      </w:r>
      <w:r w:rsidRPr="00463B98">
        <w:rPr>
          <w:lang w:val="es-CL"/>
        </w:rPr>
        <w:br/>
        <w:t>POSICION_FINAL: (1,2)</w:t>
      </w:r>
      <w:r w:rsidRPr="00463B98">
        <w:rPr>
          <w:lang w:val="es-CL"/>
        </w:rPr>
        <w:br/>
        <w:t>PASOS_VALIDOS: 7</w:t>
      </w:r>
      <w:r w:rsidRPr="00463B98">
        <w:rPr>
          <w:lang w:val="es-CL"/>
        </w:rPr>
        <w:br/>
      </w:r>
    </w:p>
    <w:p w14:paraId="5763373D" w14:textId="77777777" w:rsidR="005273BA" w:rsidRPr="00463B98" w:rsidRDefault="00000000">
      <w:pPr>
        <w:pStyle w:val="Ttulo2"/>
        <w:rPr>
          <w:lang w:val="es-CL"/>
        </w:rPr>
      </w:pPr>
      <w:r w:rsidRPr="00463B98">
        <w:rPr>
          <w:lang w:val="es-CL"/>
        </w:rPr>
        <w:t>Plantilla de código sugerida:</w:t>
      </w:r>
    </w:p>
    <w:p w14:paraId="144AF448" w14:textId="5CA48E92" w:rsidR="005273BA" w:rsidRPr="00463B98" w:rsidRDefault="00000000">
      <w:pPr>
        <w:rPr>
          <w:lang w:val="es-CL"/>
        </w:rPr>
      </w:pPr>
      <w:r w:rsidRPr="00463B98">
        <w:rPr>
          <w:lang w:val="es-CL"/>
        </w:rPr>
        <w:br/>
      </w:r>
    </w:p>
    <w:sectPr w:rsidR="005273BA" w:rsidRPr="00463B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095171">
    <w:abstractNumId w:val="8"/>
  </w:num>
  <w:num w:numId="2" w16cid:durableId="1010373940">
    <w:abstractNumId w:val="6"/>
  </w:num>
  <w:num w:numId="3" w16cid:durableId="475070612">
    <w:abstractNumId w:val="5"/>
  </w:num>
  <w:num w:numId="4" w16cid:durableId="162092960">
    <w:abstractNumId w:val="4"/>
  </w:num>
  <w:num w:numId="5" w16cid:durableId="614873990">
    <w:abstractNumId w:val="7"/>
  </w:num>
  <w:num w:numId="6" w16cid:durableId="1188757904">
    <w:abstractNumId w:val="3"/>
  </w:num>
  <w:num w:numId="7" w16cid:durableId="1112363523">
    <w:abstractNumId w:val="2"/>
  </w:num>
  <w:num w:numId="8" w16cid:durableId="686254245">
    <w:abstractNumId w:val="1"/>
  </w:num>
  <w:num w:numId="9" w16cid:durableId="38457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EAA"/>
    <w:rsid w:val="0015074B"/>
    <w:rsid w:val="001B7DC3"/>
    <w:rsid w:val="0029639D"/>
    <w:rsid w:val="00326F90"/>
    <w:rsid w:val="00444E30"/>
    <w:rsid w:val="00463B98"/>
    <w:rsid w:val="005273BA"/>
    <w:rsid w:val="00AA1D8D"/>
    <w:rsid w:val="00AC52E1"/>
    <w:rsid w:val="00B47730"/>
    <w:rsid w:val="00CB0664"/>
    <w:rsid w:val="00D62FFE"/>
    <w:rsid w:val="00F27990"/>
    <w:rsid w:val="00FC693F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39773"/>
  <w14:defaultImageDpi w14:val="300"/>
  <w15:docId w15:val="{775B4831-9697-4FD0-B01B-D2F59490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13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B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34EA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63B9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240</Words>
  <Characters>1390</Characters>
  <Application>Microsoft Office Word</Application>
  <DocSecurity>0</DocSecurity>
  <Lines>99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FELIPE/HERNÁN CORREA GONZÁLEZ</cp:lastModifiedBy>
  <cp:revision>6</cp:revision>
  <dcterms:created xsi:type="dcterms:W3CDTF">2013-12-23T23:15:00Z</dcterms:created>
  <dcterms:modified xsi:type="dcterms:W3CDTF">2025-10-15T20:02:00Z</dcterms:modified>
  <cp:category/>
</cp:coreProperties>
</file>